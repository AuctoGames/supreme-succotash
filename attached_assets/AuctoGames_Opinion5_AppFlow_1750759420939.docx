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AuctoGames – Opinion 5 Mobile Web App Flow</w:t>
      </w:r>
    </w:p>
    <w:p>
      <w:pPr>
        <w:pStyle w:val="Heading2"/>
      </w:pPr>
      <w:r>
        <w:t>1. Landing Page (Home)</w:t>
      </w:r>
    </w:p>
    <w:p>
      <w:r>
        <w:t>• App Name: AuctoGames – Opinion 5</w:t>
        <w:br/>
        <w:t>• Button: 'Play Now'</w:t>
        <w:br/>
        <w:t>• Action: Navigates to Contest Info Page</w:t>
      </w:r>
    </w:p>
    <w:p>
      <w:pPr>
        <w:pStyle w:val="Heading2"/>
      </w:pPr>
      <w:r>
        <w:t>2. Upcoming Contest Page</w:t>
      </w:r>
    </w:p>
    <w:p>
      <w:r>
        <w:t>Show the current live contest in a clean card layout:</w:t>
        <w:br/>
        <w:br/>
        <w:t>🧠 Opinion 5 – Sports Edition</w:t>
        <w:br/>
        <w:t>📅 Date: 24 June 2025</w:t>
        <w:br/>
        <w:t>🎁 Prize: ₹1,000</w:t>
        <w:br/>
        <w:t>⏰ Ends: 7:00 PM Today</w:t>
        <w:br/>
        <w:t>[ Join Contest ]</w:t>
        <w:br/>
        <w:br/>
        <w:t>• Button Action: Takes the user to the Opinion Selection Page</w:t>
      </w:r>
    </w:p>
    <w:p>
      <w:pPr>
        <w:pStyle w:val="Heading2"/>
      </w:pPr>
      <w:r>
        <w:t>3. Opinion Selection Page (Main Game)</w:t>
      </w:r>
    </w:p>
    <w:p>
      <w:r>
        <w:t>• Header: 'Pick 5 out of 11'</w:t>
        <w:br/>
        <w:t>• Show 11 Opinion cards, each with:</w:t>
        <w:br/>
        <w:t xml:space="preserve">   - Question text</w:t>
        <w:br/>
        <w:t xml:space="preserve">   - Options: A (30K), B (50K), C (70K)</w:t>
        <w:br/>
        <w:t>• Logic:</w:t>
        <w:br/>
        <w:t xml:space="preserve">   - Only 5 questions can be selected</w:t>
        <w:br/>
        <w:t xml:space="preserve">   - Selection counter: 'Selected 0/5'</w:t>
        <w:br/>
        <w:t>• Button: 'Submit Picks' (enabled after 5 selections)</w:t>
      </w:r>
    </w:p>
    <w:p>
      <w:pPr>
        <w:pStyle w:val="Heading2"/>
      </w:pPr>
      <w:r>
        <w:t>4. Confirmation Page</w:t>
      </w:r>
    </w:p>
    <w:p>
      <w:r>
        <w:t>• Shows the 5 selected opinions with selected choices</w:t>
        <w:br/>
        <w:t>• Shows total potential points</w:t>
        <w:br/>
        <w:t>• Button: 'Confirm &amp; Lock-In'</w:t>
      </w:r>
    </w:p>
    <w:p>
      <w:pPr>
        <w:pStyle w:val="Heading2"/>
      </w:pPr>
      <w:r>
        <w:t>5. Leaderboard Page</w:t>
      </w:r>
    </w:p>
    <w:p>
      <w:r>
        <w:t>• Shows ranking based on scores</w:t>
        <w:br/>
        <w:t>• Display: Rank | Name | Points</w:t>
        <w:br/>
        <w:t>• Button: 'Refresh Results'</w:t>
      </w:r>
    </w:p>
    <w:p>
      <w:pPr>
        <w:pStyle w:val="Heading2"/>
      </w:pPr>
      <w:r>
        <w:t>6. Admin Page (Hidden Route: /admin)</w:t>
      </w:r>
    </w:p>
    <w:p>
      <w:r>
        <w:t>• Input correct answers for Q1 to Q11 (A/B/C)</w:t>
        <w:br/>
        <w:t>• Button: 'Calculate Scores' – evaluates and updates leaderboard</w:t>
        <w:br/>
        <w:t>• No login needed for MVP (can be hidden behind obscure URL)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